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53D" w:rsidRDefault="00BB1B78">
      <w:proofErr w:type="spellStart"/>
      <w:r>
        <w:t>Lsdnbnbonsdb</w:t>
      </w:r>
      <w:proofErr w:type="spellEnd"/>
      <w:r>
        <w:t>\b</w:t>
      </w:r>
    </w:p>
    <w:p w:rsidR="00BB1B78" w:rsidRDefault="00BB1B78">
      <w:proofErr w:type="spellStart"/>
      <w:r>
        <w:t>Dfbfdzbfd</w:t>
      </w:r>
      <w:proofErr w:type="spellEnd"/>
    </w:p>
    <w:p w:rsidR="00BB1B78" w:rsidRDefault="00BB1B78">
      <w:proofErr w:type="spellStart"/>
      <w:r>
        <w:t>Bfdnf</w:t>
      </w:r>
      <w:proofErr w:type="spellEnd"/>
    </w:p>
    <w:p w:rsidR="00BB1B78" w:rsidRDefault="00BB1B78">
      <w:proofErr w:type="spellStart"/>
      <w:r>
        <w:t>Nf</w:t>
      </w:r>
      <w:proofErr w:type="spellEnd"/>
    </w:p>
    <w:p w:rsidR="00BB1B78" w:rsidRDefault="00BB1B78">
      <w:proofErr w:type="spellStart"/>
      <w:r>
        <w:t>Nd</w:t>
      </w:r>
      <w:proofErr w:type="spellEnd"/>
    </w:p>
    <w:p w:rsidR="00BB1B78" w:rsidRDefault="00BB1B78">
      <w:proofErr w:type="spellStart"/>
      <w:r>
        <w:t>Ndfz</w:t>
      </w:r>
      <w:proofErr w:type="spellEnd"/>
    </w:p>
    <w:p w:rsidR="00BB1B78" w:rsidRDefault="00BB1B78">
      <w:proofErr w:type="spellStart"/>
      <w:r>
        <w:t>Nz</w:t>
      </w:r>
      <w:proofErr w:type="spellEnd"/>
    </w:p>
    <w:p w:rsidR="00BB1B78" w:rsidRDefault="00BB1B78">
      <w:r>
        <w:t>nzffnfdd</w:t>
      </w:r>
      <w:bookmarkStart w:id="0" w:name="_GoBack"/>
      <w:bookmarkEnd w:id="0"/>
    </w:p>
    <w:sectPr w:rsidR="00BB1B7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C63" w:rsidRDefault="00173C63">
      <w:r>
        <w:separator/>
      </w:r>
    </w:p>
  </w:endnote>
  <w:endnote w:type="continuationSeparator" w:id="0">
    <w:p w:rsidR="00173C63" w:rsidRDefault="00173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53D" w:rsidRDefault="0067353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53D" w:rsidRDefault="0067353D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53D" w:rsidRDefault="0067353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C63" w:rsidRDefault="00173C63">
      <w:r>
        <w:separator/>
      </w:r>
    </w:p>
  </w:footnote>
  <w:footnote w:type="continuationSeparator" w:id="0">
    <w:p w:rsidR="00173C63" w:rsidRDefault="00173C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53D" w:rsidRDefault="0067353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53D" w:rsidRDefault="0067353D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53D" w:rsidRDefault="0067353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1C3"/>
    <w:rsid w:val="00173C63"/>
    <w:rsid w:val="004D51C3"/>
    <w:rsid w:val="0067353D"/>
    <w:rsid w:val="00896B51"/>
    <w:rsid w:val="00BB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896B5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896B51"/>
    <w:rPr>
      <w:sz w:val="24"/>
      <w:szCs w:val="24"/>
    </w:rPr>
  </w:style>
  <w:style w:type="paragraph" w:styleId="Rodap">
    <w:name w:val="footer"/>
    <w:basedOn w:val="Normal"/>
    <w:link w:val="RodapChar"/>
    <w:rsid w:val="00896B5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896B5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6\Office%20Word%202003%20Look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2015-12-01T22:24:00Z</dcterms:created>
  <dcterms:modified xsi:type="dcterms:W3CDTF">2015-12-01T22:25:00Z</dcterms:modified>
</cp:coreProperties>
</file>